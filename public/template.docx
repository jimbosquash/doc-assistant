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Company Name</w:t>
      </w:r>
    </w:p>
    <w:p>
      <w:r>
        <w:t>123 Accounting Street</w:t>
      </w:r>
    </w:p>
    <w:p>
      <w:r>
        <w:t>Finance City, FN 00001</w:t>
      </w:r>
    </w:p>
    <w:p/>
    <w:p>
      <w:r>
        <w:t>Date: {{current_date}}</w:t>
      </w:r>
    </w:p>
    <w:p>
      <w:r>
        <w:t>---</w:t>
      </w:r>
    </w:p>
    <w:p>
      <w:pPr>
        <w:pStyle w:val="Heading1"/>
      </w:pPr>
      <w:r>
        <w:t>Client Financial Summary Report</w:t>
      </w:r>
    </w:p>
    <w:p>
      <w:r>
        <w:t>Client Name: {{client_name}}</w:t>
      </w:r>
    </w:p>
    <w:p>
      <w:r>
        <w:t>Revenue: ${{revenue}}</w:t>
      </w:r>
    </w:p>
    <w:p>
      <w:r>
        <w:t>Expenses: ${{expenses}}</w:t>
      </w:r>
    </w:p>
    <w:p>
      <w:r>
        <w:t>Net Income: ${{net_income}}</w:t>
      </w:r>
    </w:p>
    <w:p>
      <w:r>
        <w:t>---</w:t>
      </w:r>
    </w:p>
    <w:p>
      <w:pPr>
        <w:pStyle w:val="Heading2"/>
      </w:pPr>
      <w:r>
        <w:t>Advisor Notes &amp; Recommendations</w:t>
      </w:r>
    </w:p>
    <w:p>
      <w:r>
        <w:t>{{notes}}</w:t>
      </w:r>
    </w:p>
    <w:p>
      <w:r>
        <w:t>---</w:t>
      </w:r>
    </w:p>
    <w:p>
      <w:r>
        <w:t>Prepared by: {{prepared_by}}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